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Papireddy Eppala </w:t>
        <w:br/>
        <w:t xml:space="preserve">proﬁle </w:t>
        <w:br/>
        <w:t>Seeking to ﬁnd the opportunity to work in fun and challenging environment and to explore new career in</w:t>
        <w:br/>
        <w:t xml:space="preserve">software ﬁeld </w:t>
        <w:br/>
        <w:t xml:space="preserve">papireddyeppala903@gmail.com </w:t>
        <w:br/>
        <w:t xml:space="preserve">8639794899 </w:t>
        <w:br/>
        <w:t xml:space="preserve">Vijayawada, India </w:t>
        <w:br/>
        <w:t xml:space="preserve">linkedin.com/in/papireddyeppala903 </w:t>
        <w:br/>
        <w:t xml:space="preserve">github.com/papireddy903 </w:t>
        <w:br/>
        <w:t xml:space="preserve">EDUCATION </w:t>
        <w:br/>
        <w:t xml:space="preserve">B-Tech </w:t>
        <w:br/>
        <w:t xml:space="preserve">SRM University AP, Amaravathi </w:t>
        <w:br/>
        <w:t xml:space="preserve">09/2021 - Present,  </w:t>
        <w:br/>
        <w:t xml:space="preserve">CGPA : 8.6 </w:t>
        <w:br/>
        <w:t>Computer Science Engineering</w:t>
        <w:br/>
        <w:t xml:space="preserve">Intermediate </w:t>
        <w:br/>
        <w:t xml:space="preserve">Narayana Junior College </w:t>
        <w:br/>
        <w:t xml:space="preserve">06/2019 - 04/2021,  </w:t>
        <w:br/>
        <w:t xml:space="preserve">CGPA: 10 </w:t>
        <w:br/>
        <w:t xml:space="preserve">MPC </w:t>
        <w:br/>
        <w:t xml:space="preserve">School </w:t>
        <w:br/>
        <w:t xml:space="preserve">Vijayarani High School </w:t>
        <w:br/>
        <w:t xml:space="preserve">06/2009 - 03/2019,  </w:t>
        <w:br/>
        <w:t xml:space="preserve">CGPA : 9.8 </w:t>
        <w:br/>
        <w:t xml:space="preserve">PERSONAL PROJECTS </w:t>
        <w:br/>
        <w:t xml:space="preserve">File Sharing Application (05/2023 - 06/2023) </w:t>
        <w:br/>
        <w:t>A Simple application where you can share your ﬁles with other person</w:t>
        <w:br/>
        <w:t xml:space="preserve">connected on the same network. </w:t>
        <w:br/>
        <w:t xml:space="preserve">Any type of ﬁle can be sent using this application </w:t>
        <w:br/>
        <w:t xml:space="preserve">Implemented in JAVA using Websockets, Java swing, AWT </w:t>
        <w:br/>
        <w:t xml:space="preserve">Gesture Based Presentation Controller (05/2023 - 05/2023) </w:t>
        <w:br/>
        <w:t>The Gesture-Based Controller employs advanced machine learning</w:t>
        <w:br/>
        <w:t>algorithms to accurately recognize and interpret a wide range of hand and</w:t>
        <w:br/>
        <w:t>body gestures. It can identify gestures such as swipes, taps, rotations,</w:t>
        <w:br/>
        <w:t xml:space="preserve">pinches, and more. </w:t>
        <w:br/>
        <w:t xml:space="preserve">Used Python, OpenCV, mediaPipe, and HandTracking module </w:t>
        <w:br/>
        <w:t xml:space="preserve">WORK EXPERIENCE </w:t>
        <w:br/>
        <w:t xml:space="preserve">Data Science Intern </w:t>
        <w:br/>
        <w:t xml:space="preserve">Oasis Infobyte </w:t>
        <w:br/>
        <w:t xml:space="preserve">05/2022 - 06/2022,  </w:t>
        <w:br/>
        <w:t xml:space="preserve">Remote </w:t>
        <w:br/>
        <w:t>Tasks: Iris ﬂower Classiﬁcation, Unemployment Analysis, Car price</w:t>
        <w:br/>
        <w:t xml:space="preserve">prediction, Sales Prediction, Spam mail prediction </w:t>
        <w:br/>
        <w:t xml:space="preserve">Freelancer </w:t>
        <w:br/>
        <w:t xml:space="preserve">Shiksha </w:t>
        <w:br/>
        <w:t xml:space="preserve">10/2022 - 02/2023,  </w:t>
        <w:br/>
        <w:t xml:space="preserve">Remote </w:t>
        <w:br/>
        <w:t xml:space="preserve">Wrote articles about College reviews, Preparation tips etc. </w:t>
        <w:br/>
        <w:t xml:space="preserve">SKILLS </w:t>
        <w:br/>
        <w:t xml:space="preserve">C </w:t>
        <w:br/>
        <w:t xml:space="preserve">C++ </w:t>
        <w:br/>
        <w:t xml:space="preserve">Web Scraping </w:t>
        <w:br/>
        <w:t xml:space="preserve">Computer Vision </w:t>
        <w:br/>
        <w:t xml:space="preserve">Python </w:t>
        <w:br/>
        <w:t xml:space="preserve">Data Structures and Algorithms </w:t>
        <w:br/>
        <w:t xml:space="preserve">MySQL </w:t>
        <w:br/>
        <w:t xml:space="preserve">Java </w:t>
        <w:br/>
        <w:t xml:space="preserve">Pandas </w:t>
        <w:br/>
        <w:t xml:space="preserve">Networking </w:t>
        <w:br/>
        <w:t xml:space="preserve">React.js </w:t>
        <w:br/>
        <w:t xml:space="preserve">JavaScript </w:t>
        <w:br/>
        <w:t xml:space="preserve">HTML </w:t>
        <w:br/>
        <w:t xml:space="preserve">CSS </w:t>
        <w:br/>
        <w:t xml:space="preserve">ACHIEVEMENTS </w:t>
        <w:br/>
        <w:t xml:space="preserve">AP EAPCET STATE RANK - 886 (2019 - 2021) </w:t>
        <w:br/>
        <w:t xml:space="preserve">JEE - 97.3% (2019 - 2021) </w:t>
        <w:br/>
        <w:t xml:space="preserve">CERTIFICATES </w:t>
        <w:br/>
        <w:t xml:space="preserve">Python (Basic) </w:t>
        <w:br/>
        <w:t xml:space="preserve">Certiﬁed by Hackerrank </w:t>
        <w:br/>
        <w:t>Programming for Everybody(Getting started with</w:t>
        <w:br/>
        <w:t xml:space="preserve">Python) - Coursera </w:t>
        <w:br/>
        <w:t xml:space="preserve">python </w:t>
        <w:br/>
        <w:t xml:space="preserve">SQL (Intermediate) </w:t>
        <w:br/>
        <w:t xml:space="preserve">Certiﬁed by Hackerrank </w:t>
        <w:br/>
        <w:t xml:space="preserve">LANGUAGES </w:t>
        <w:br/>
        <w:t xml:space="preserve">English </w:t>
        <w:br/>
        <w:t xml:space="preserve">Full Professional Proﬁciency </w:t>
        <w:br/>
        <w:t xml:space="preserve">Telugu </w:t>
        <w:br/>
        <w:t xml:space="preserve">Full Professional Proﬁciency </w:t>
        <w:br/>
        <w:t xml:space="preserve">INTERESTS </w:t>
        <w:br/>
        <w:t xml:space="preserve">Coding </w:t>
        <w:br/>
        <w:t xml:space="preserve">Technology </w:t>
        <w:br/>
        <w:t xml:space="preserve">Courses </w:t>
        <w:br/>
        <w:t xml:space="preserve">Courses </w:t>
        <w:br/>
        <w:t xml:space="preserve">Achievements/Tasks </w:t>
        <w:br/>
        <w:t xml:space="preserve">Achievements/Tasks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